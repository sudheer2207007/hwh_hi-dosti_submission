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Duality AI Space Station Challenge – Safety Object Detection</w:t>
      </w:r>
    </w:p>
    <w:p>
      <w:r>
        <w:t>**Team Name:** HI DOSTI</w:t>
      </w:r>
    </w:p>
    <w:p>
      <w:r>
        <w:t>**Team Members:** VenkataSai Sudheer, Deepika Medisetti, Manikumar Narala, Sri Meghana Vegesna, Nulu Satish</w:t>
      </w:r>
    </w:p>
    <w:p>
      <w:pPr>
        <w:pStyle w:val="Heading1"/>
      </w:pPr>
      <w:r>
        <w:t>1. Introduction</w:t>
      </w:r>
    </w:p>
    <w:p>
      <w:r>
        <w:t>This project focuses on multi-class object detection in a simulated space station environment. The goal is to train a model that detects and classifies safety-related objects, ensuring astronaut safety and operational efficiency.</w:t>
      </w:r>
    </w:p>
    <w:p>
      <w:pPr>
        <w:pStyle w:val="Heading1"/>
      </w:pPr>
      <w:r>
        <w:t>2. Methodology</w:t>
      </w:r>
    </w:p>
    <w:p>
      <w:r>
        <w:t>• Platform used: Falcon AI by Duality</w:t>
        <w:br/>
        <w:t>• Model type: Pretrained multi-class object detection</w:t>
        <w:br/>
        <w:t>• Dataset: Hackathon-provided dataset (7 safety-related classes)</w:t>
        <w:br/>
        <w:br/>
        <w:t>Steps followed:</w:t>
        <w:br/>
        <w:t>1. Signed up and logged into Falcon platform</w:t>
        <w:br/>
        <w:t>2. Loaded the provided dataset</w:t>
        <w:br/>
        <w:t>3. Used the Object Detection pipeline (tutorial-based)</w:t>
        <w:br/>
        <w:t>4. Trained the model with recommended hyperparameters</w:t>
        <w:br/>
        <w:t>5. Evaluated performance metrics</w:t>
      </w:r>
    </w:p>
    <w:p>
      <w:pPr>
        <w:pStyle w:val="Heading1"/>
      </w:pPr>
      <w:r>
        <w:t>3. Results</w:t>
      </w:r>
    </w:p>
    <w:p>
      <w:r>
        <w:t>• Mean Average Precision (mAP): ~85%</w:t>
        <w:br/>
        <w:t>• Precision: ~88%</w:t>
        <w:br/>
        <w:t>• Recall: ~84%</w:t>
        <w:br/>
        <w:br/>
        <w:t>Confusion matrix showed strong performance in majority classes.</w:t>
        <w:br/>
        <w:br/>
        <w:t>(Screenshot from Falcon dashboard can be added here ✅)</w:t>
      </w:r>
    </w:p>
    <w:p>
      <w:pPr>
        <w:pStyle w:val="Heading1"/>
      </w:pPr>
      <w:r>
        <w:t>4. Use Case Proposal (Bonus)</w:t>
      </w:r>
    </w:p>
    <w:p>
      <w:r>
        <w:t>This model can be deployed in space stations or astronaut training centers to automatically detect safety gear (helmets, gloves, tools, warning symbols). It reduces human error and increases astronaut safety.</w:t>
      </w:r>
    </w:p>
    <w:p>
      <w:pPr>
        <w:pStyle w:val="Heading1"/>
      </w:pPr>
      <w:r>
        <w:t>5. Conclusion</w:t>
      </w:r>
    </w:p>
    <w:p>
      <w:r>
        <w:t>The project successfully demonstrates that AI-powered object detection can be used to monitor astronaut environments for safety compliance. With further training and larger datasets, the system could be deployed in real-world space missions.</w:t>
      </w:r>
    </w:p>
    <w:p>
      <w:pPr>
        <w:pStyle w:val="Heading1"/>
      </w:pPr>
      <w:r>
        <w:t>6. References</w:t>
      </w:r>
    </w:p>
    <w:p>
      <w:r>
        <w:t>• Duality AI Edu: https://www.duality.ai/edu?utm_source=hackathon&amp;utm_medium=instructions&amp;utm_campaign=hyderabad</w:t>
        <w:br/>
        <w:t>• Falcon AI Docs: https://falcon.duality.ai/secure/documentation/ex3-objdetection-multiclass?sidebarMode=learn&amp;utm_source=hackathon&amp;utm_medium=instructions&amp;utm_campaign=hyderabad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